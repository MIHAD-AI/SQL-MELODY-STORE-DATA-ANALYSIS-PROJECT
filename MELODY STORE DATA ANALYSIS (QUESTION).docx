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1F497D" w:themeColor="text2"/>
  <w:body>
    <w:p>
      <w:pPr>
        <w:spacing w:before="14"/>
        <w:ind w:left="2347" w:right="1867" w:firstLine="0"/>
        <w:jc w:val="center"/>
        <w:rPr>
          <w:b/>
          <w:bCs w:val="0"/>
          <w:i/>
          <w:iCs/>
          <w:color w:val="D99694" w:themeColor="accent2" w:themeTint="99"/>
          <w:sz w:val="36"/>
          <w:highlight w:val="black"/>
          <w:u w:val="single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b/>
          <w:bCs w:val="0"/>
          <w:i/>
          <w:iCs/>
          <w:color w:val="D99694" w:themeColor="accent2" w:themeTint="99"/>
          <w:sz w:val="36"/>
          <w:highlight w:val="black"/>
          <w:u w:val="single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default"/>
          <w:b/>
          <w:bCs w:val="0"/>
          <w:i/>
          <w:iCs/>
          <w:color w:val="D99694" w:themeColor="accent2" w:themeTint="99"/>
          <w:sz w:val="36"/>
          <w:highlight w:val="black"/>
          <w:u w:val="single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MELODY </w:t>
      </w:r>
      <w:r>
        <w:rPr>
          <w:b/>
          <w:bCs w:val="0"/>
          <w:i/>
          <w:iCs/>
          <w:color w:val="D99694" w:themeColor="accent2" w:themeTint="99"/>
          <w:sz w:val="36"/>
          <w:highlight w:val="black"/>
          <w:u w:val="single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STORE DATA ANALYSIS</w:t>
      </w:r>
    </w:p>
    <w:p>
      <w:pPr>
        <w:pStyle w:val="2"/>
        <w:spacing w:before="194"/>
        <w:ind w:left="4305"/>
        <w:jc w:val="left"/>
        <w:rPr>
          <w:color w:val="7030A0"/>
          <w:highlight w:val="magenta"/>
          <w:u w:val="none"/>
        </w:rPr>
      </w:pPr>
      <w:r>
        <w:rPr>
          <w:color w:val="7030A0"/>
          <w:highlight w:val="magenta"/>
          <w:u w:val="thick" w:color="00AF50"/>
        </w:rPr>
        <w:t>Question Set 1 - Easy</w:t>
      </w:r>
    </w:p>
    <w:p>
      <w:pPr>
        <w:pStyle w:val="7"/>
        <w:numPr>
          <w:ilvl w:val="0"/>
          <w:numId w:val="1"/>
        </w:numPr>
        <w:tabs>
          <w:tab w:val="left" w:pos="953"/>
        </w:tabs>
        <w:spacing w:before="192" w:after="0" w:line="240" w:lineRule="auto"/>
        <w:ind w:left="952" w:right="0" w:hanging="361"/>
        <w:jc w:val="left"/>
        <w:rPr>
          <w:sz w:val="28"/>
        </w:rPr>
      </w:pPr>
      <w:r>
        <w:rPr>
          <w:sz w:val="28"/>
        </w:rPr>
        <w:t>Who is the senior most employee based on job</w:t>
      </w:r>
      <w:r>
        <w:rPr>
          <w:spacing w:val="-10"/>
          <w:sz w:val="28"/>
        </w:rPr>
        <w:t xml:space="preserve"> </w:t>
      </w:r>
      <w:r>
        <w:rPr>
          <w:sz w:val="28"/>
        </w:rPr>
        <w:t>title?</w:t>
      </w:r>
      <w:bookmarkStart w:id="0" w:name="_GoBack"/>
      <w:bookmarkEnd w:id="0"/>
    </w:p>
    <w:p>
      <w:pPr>
        <w:pStyle w:val="7"/>
        <w:numPr>
          <w:ilvl w:val="0"/>
          <w:numId w:val="1"/>
        </w:numPr>
        <w:tabs>
          <w:tab w:val="left" w:pos="953"/>
        </w:tabs>
        <w:spacing w:before="52" w:after="0" w:line="240" w:lineRule="auto"/>
        <w:ind w:left="952" w:right="0" w:hanging="361"/>
        <w:jc w:val="left"/>
        <w:rPr>
          <w:sz w:val="28"/>
        </w:rPr>
      </w:pPr>
      <w:r>
        <w:rPr>
          <w:sz w:val="28"/>
        </w:rPr>
        <w:t>Which countries have the most</w:t>
      </w:r>
      <w:r>
        <w:rPr>
          <w:spacing w:val="-16"/>
          <w:sz w:val="28"/>
        </w:rPr>
        <w:t xml:space="preserve"> </w:t>
      </w:r>
      <w:r>
        <w:rPr>
          <w:sz w:val="28"/>
        </w:rPr>
        <w:t>Invoices?</w:t>
      </w:r>
    </w:p>
    <w:p>
      <w:pPr>
        <w:pStyle w:val="7"/>
        <w:numPr>
          <w:ilvl w:val="0"/>
          <w:numId w:val="1"/>
        </w:numPr>
        <w:tabs>
          <w:tab w:val="left" w:pos="953"/>
        </w:tabs>
        <w:spacing w:before="52" w:after="0" w:line="240" w:lineRule="auto"/>
        <w:ind w:left="952" w:right="0" w:hanging="361"/>
        <w:jc w:val="left"/>
        <w:rPr>
          <w:sz w:val="28"/>
        </w:rPr>
      </w:pPr>
      <w:r>
        <w:rPr>
          <w:sz w:val="28"/>
        </w:rPr>
        <w:t>What are top 3 values of total</w:t>
      </w:r>
      <w:r>
        <w:rPr>
          <w:spacing w:val="-8"/>
          <w:sz w:val="28"/>
        </w:rPr>
        <w:t xml:space="preserve"> </w:t>
      </w:r>
      <w:r>
        <w:rPr>
          <w:sz w:val="28"/>
        </w:rPr>
        <w:t>invoice?</w:t>
      </w:r>
    </w:p>
    <w:p>
      <w:pPr>
        <w:pStyle w:val="7"/>
        <w:numPr>
          <w:ilvl w:val="0"/>
          <w:numId w:val="1"/>
        </w:numPr>
        <w:tabs>
          <w:tab w:val="left" w:pos="953"/>
        </w:tabs>
        <w:spacing w:before="49" w:after="0" w:line="276" w:lineRule="auto"/>
        <w:ind w:left="952" w:right="106" w:hanging="361"/>
        <w:jc w:val="both"/>
        <w:rPr>
          <w:sz w:val="28"/>
        </w:rPr>
      </w:pPr>
      <w:r>
        <w:rPr>
          <w:sz w:val="28"/>
        </w:rPr>
        <w:t>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</w:p>
    <w:p>
      <w:pPr>
        <w:pStyle w:val="7"/>
        <w:numPr>
          <w:ilvl w:val="0"/>
          <w:numId w:val="1"/>
        </w:numPr>
        <w:tabs>
          <w:tab w:val="left" w:pos="953"/>
        </w:tabs>
        <w:spacing w:before="3" w:after="0" w:line="273" w:lineRule="auto"/>
        <w:ind w:left="952" w:right="106" w:hanging="361"/>
        <w:jc w:val="both"/>
        <w:rPr>
          <w:sz w:val="28"/>
        </w:rPr>
      </w:pPr>
      <w:r>
        <w:rPr>
          <w:sz w:val="28"/>
        </w:rPr>
        <w:t xml:space="preserve">Who is the best customer? </w:t>
      </w:r>
    </w:p>
    <w:p>
      <w:pPr>
        <w:pStyle w:val="5"/>
        <w:spacing w:before="7"/>
        <w:ind w:left="0" w:firstLine="0"/>
        <w:rPr>
          <w:sz w:val="37"/>
        </w:rPr>
      </w:pPr>
    </w:p>
    <w:p>
      <w:pPr>
        <w:pStyle w:val="2"/>
        <w:rPr>
          <w:color w:val="7030A0"/>
          <w:highlight w:val="magenta"/>
          <w:u w:val="none"/>
        </w:rPr>
      </w:pPr>
      <w:r>
        <w:rPr>
          <w:color w:val="7030A0"/>
          <w:highlight w:val="magenta"/>
          <w:u w:val="thick" w:color="00AFEF"/>
        </w:rPr>
        <w:t>Question Set 2 – Moderate</w:t>
      </w:r>
    </w:p>
    <w:p>
      <w:pPr>
        <w:pStyle w:val="7"/>
        <w:numPr>
          <w:ilvl w:val="0"/>
          <w:numId w:val="2"/>
        </w:numPr>
        <w:tabs>
          <w:tab w:val="left" w:pos="953"/>
        </w:tabs>
        <w:spacing w:before="192" w:after="0" w:line="276" w:lineRule="auto"/>
        <w:ind w:left="952" w:right="112" w:hanging="361"/>
        <w:jc w:val="both"/>
        <w:rPr>
          <w:sz w:val="28"/>
        </w:rPr>
      </w:pPr>
      <w:r>
        <w:rPr>
          <w:sz w:val="28"/>
        </w:rPr>
        <w:t>Write query to return the email, first name, last name, &amp; Genre of all Rock Music listeners. Return your list ordered alphabetically by email starting with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</w:p>
    <w:p>
      <w:pPr>
        <w:pStyle w:val="7"/>
        <w:numPr>
          <w:ilvl w:val="0"/>
          <w:numId w:val="2"/>
        </w:numPr>
        <w:tabs>
          <w:tab w:val="left" w:pos="953"/>
        </w:tabs>
        <w:spacing w:before="2" w:after="0" w:line="276" w:lineRule="auto"/>
        <w:ind w:left="952" w:right="116" w:hanging="361"/>
        <w:jc w:val="both"/>
        <w:rPr>
          <w:sz w:val="28"/>
        </w:rPr>
      </w:pPr>
      <w:r>
        <w:rPr>
          <w:sz w:val="28"/>
        </w:rPr>
        <w:t>Let's invite the artists who have written the most rock music in our dataset. Write a query that returns the Artist name and total track count of the top 10 rock</w:t>
      </w:r>
      <w:r>
        <w:rPr>
          <w:spacing w:val="-21"/>
          <w:sz w:val="28"/>
        </w:rPr>
        <w:t xml:space="preserve"> </w:t>
      </w:r>
      <w:r>
        <w:rPr>
          <w:sz w:val="28"/>
        </w:rPr>
        <w:t>bands</w:t>
      </w:r>
    </w:p>
    <w:p>
      <w:pPr>
        <w:pStyle w:val="7"/>
        <w:numPr>
          <w:ilvl w:val="0"/>
          <w:numId w:val="2"/>
        </w:numPr>
        <w:tabs>
          <w:tab w:val="left" w:pos="953"/>
        </w:tabs>
        <w:spacing w:before="1" w:after="0" w:line="273" w:lineRule="auto"/>
        <w:ind w:left="952" w:right="105" w:hanging="361"/>
        <w:jc w:val="both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track</w:t>
      </w:r>
      <w:r>
        <w:rPr>
          <w:spacing w:val="-12"/>
          <w:sz w:val="28"/>
        </w:rPr>
        <w:t xml:space="preserve"> </w:t>
      </w:r>
      <w:r>
        <w:rPr>
          <w:sz w:val="28"/>
        </w:rPr>
        <w:t>names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</w:t>
      </w:r>
      <w:r>
        <w:rPr>
          <w:spacing w:val="-8"/>
          <w:sz w:val="28"/>
        </w:rPr>
        <w:t xml:space="preserve"> </w:t>
      </w:r>
      <w:r>
        <w:rPr>
          <w:sz w:val="28"/>
        </w:rPr>
        <w:t>longer</w:t>
      </w:r>
      <w:r>
        <w:rPr>
          <w:spacing w:val="-8"/>
          <w:sz w:val="28"/>
        </w:rPr>
        <w:t xml:space="preserve"> </w:t>
      </w:r>
      <w:r>
        <w:rPr>
          <w:sz w:val="28"/>
        </w:rPr>
        <w:t>than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average</w:t>
      </w:r>
      <w:r>
        <w:rPr>
          <w:spacing w:val="-10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length. Return the Name and Milliseconds for each track. Order by the song length with the longest songs listed</w:t>
      </w:r>
      <w:r>
        <w:rPr>
          <w:spacing w:val="-3"/>
          <w:sz w:val="28"/>
        </w:rPr>
        <w:t xml:space="preserve"> </w:t>
      </w:r>
      <w:r>
        <w:rPr>
          <w:sz w:val="28"/>
        </w:rPr>
        <w:t>first</w:t>
      </w:r>
    </w:p>
    <w:p>
      <w:pPr>
        <w:pStyle w:val="5"/>
        <w:spacing w:before="6"/>
        <w:ind w:left="0" w:firstLine="0"/>
        <w:rPr>
          <w:sz w:val="37"/>
        </w:rPr>
      </w:pPr>
    </w:p>
    <w:p>
      <w:pPr>
        <w:pStyle w:val="2"/>
        <w:spacing w:before="1"/>
        <w:ind w:left="4001"/>
        <w:rPr>
          <w:color w:val="7030A0"/>
          <w:highlight w:val="magenta"/>
          <w:u w:val="none"/>
        </w:rPr>
      </w:pPr>
      <w:r>
        <w:rPr>
          <w:color w:val="7030A0"/>
          <w:highlight w:val="magenta"/>
          <w:u w:val="thick" w:color="EC7C30"/>
        </w:rPr>
        <w:t>Question Set 3 – Advance</w:t>
      </w:r>
    </w:p>
    <w:p>
      <w:pPr>
        <w:pStyle w:val="7"/>
        <w:numPr>
          <w:ilvl w:val="0"/>
          <w:numId w:val="3"/>
        </w:numPr>
        <w:tabs>
          <w:tab w:val="left" w:pos="953"/>
        </w:tabs>
        <w:spacing w:before="192" w:after="0" w:line="276" w:lineRule="auto"/>
        <w:ind w:left="952" w:right="115" w:hanging="361"/>
        <w:jc w:val="both"/>
        <w:rPr>
          <w:sz w:val="28"/>
        </w:rPr>
      </w:pPr>
      <w:r>
        <w:rPr>
          <w:sz w:val="28"/>
        </w:rPr>
        <w:t>Find how much amount spent by each customer on artists? Write a query to return customer name, artist name and total</w:t>
      </w:r>
      <w:r>
        <w:rPr>
          <w:spacing w:val="-12"/>
          <w:sz w:val="28"/>
        </w:rPr>
        <w:t xml:space="preserve"> </w:t>
      </w:r>
      <w:r>
        <w:rPr>
          <w:sz w:val="28"/>
        </w:rPr>
        <w:t>spent</w:t>
      </w:r>
    </w:p>
    <w:p>
      <w:pPr>
        <w:pStyle w:val="7"/>
        <w:numPr>
          <w:ilvl w:val="0"/>
          <w:numId w:val="3"/>
        </w:numPr>
        <w:tabs>
          <w:tab w:val="left" w:pos="953"/>
        </w:tabs>
        <w:spacing w:before="2" w:after="0" w:line="276" w:lineRule="auto"/>
        <w:ind w:left="952" w:right="110" w:hanging="361"/>
        <w:jc w:val="both"/>
        <w:rPr>
          <w:sz w:val="28"/>
        </w:rPr>
      </w:pPr>
      <w:r>
        <w:rPr>
          <w:sz w:val="28"/>
        </w:rPr>
        <w:t>We</w:t>
      </w:r>
      <w:r>
        <w:rPr>
          <w:spacing w:val="-10"/>
          <w:sz w:val="28"/>
        </w:rPr>
        <w:t xml:space="preserve"> </w:t>
      </w:r>
      <w:r>
        <w:rPr>
          <w:sz w:val="28"/>
        </w:rPr>
        <w:t>want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find</w:t>
      </w:r>
      <w:r>
        <w:rPr>
          <w:spacing w:val="-11"/>
          <w:sz w:val="28"/>
        </w:rPr>
        <w:t xml:space="preserve"> </w:t>
      </w:r>
      <w:r>
        <w:rPr>
          <w:sz w:val="28"/>
        </w:rPr>
        <w:t>out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most</w:t>
      </w:r>
      <w:r>
        <w:rPr>
          <w:spacing w:val="-13"/>
          <w:sz w:val="28"/>
        </w:rPr>
        <w:t xml:space="preserve"> </w:t>
      </w:r>
      <w:r>
        <w:rPr>
          <w:sz w:val="28"/>
        </w:rPr>
        <w:t>popular</w:t>
      </w:r>
      <w:r>
        <w:rPr>
          <w:spacing w:val="-9"/>
          <w:sz w:val="28"/>
        </w:rPr>
        <w:t xml:space="preserve"> </w:t>
      </w:r>
      <w:r>
        <w:rPr>
          <w:sz w:val="28"/>
        </w:rPr>
        <w:t>music</w:t>
      </w:r>
      <w:r>
        <w:rPr>
          <w:spacing w:val="-9"/>
          <w:sz w:val="28"/>
        </w:rPr>
        <w:t xml:space="preserve"> </w:t>
      </w:r>
      <w:r>
        <w:rPr>
          <w:sz w:val="28"/>
        </w:rPr>
        <w:t>Genre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each</w:t>
      </w:r>
      <w:r>
        <w:rPr>
          <w:spacing w:val="-11"/>
          <w:sz w:val="28"/>
        </w:rPr>
        <w:t xml:space="preserve"> </w:t>
      </w:r>
      <w:r>
        <w:rPr>
          <w:sz w:val="28"/>
        </w:rPr>
        <w:t>country.</w:t>
      </w:r>
      <w:r>
        <w:rPr>
          <w:spacing w:val="-9"/>
          <w:sz w:val="28"/>
        </w:rPr>
        <w:t xml:space="preserve"> </w:t>
      </w:r>
      <w:r>
        <w:rPr>
          <w:sz w:val="28"/>
        </w:rPr>
        <w:t>We</w:t>
      </w:r>
      <w:r>
        <w:rPr>
          <w:spacing w:val="-13"/>
          <w:sz w:val="28"/>
        </w:rPr>
        <w:t xml:space="preserve"> </w:t>
      </w:r>
      <w:r>
        <w:rPr>
          <w:sz w:val="28"/>
        </w:rPr>
        <w:t>determine</w:t>
      </w:r>
      <w:r>
        <w:rPr>
          <w:spacing w:val="-10"/>
          <w:sz w:val="28"/>
        </w:rPr>
        <w:t xml:space="preserve"> </w:t>
      </w:r>
      <w:r>
        <w:rPr>
          <w:sz w:val="28"/>
        </w:rPr>
        <w:t>the most popular genre as the genre with the highest amount of purchases. Write a query that</w:t>
      </w:r>
      <w:r>
        <w:rPr>
          <w:spacing w:val="-7"/>
          <w:sz w:val="28"/>
        </w:rPr>
        <w:t xml:space="preserve"> </w:t>
      </w:r>
      <w:r>
        <w:rPr>
          <w:sz w:val="28"/>
        </w:rPr>
        <w:t>returns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country</w:t>
      </w:r>
      <w:r>
        <w:rPr>
          <w:spacing w:val="-5"/>
          <w:sz w:val="28"/>
        </w:rPr>
        <w:t xml:space="preserve"> </w:t>
      </w:r>
      <w:r>
        <w:rPr>
          <w:sz w:val="28"/>
        </w:rPr>
        <w:t>along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Genre.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countries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maximum number of purchases is shared return all</w:t>
      </w:r>
      <w:r>
        <w:rPr>
          <w:spacing w:val="-5"/>
          <w:sz w:val="28"/>
        </w:rPr>
        <w:t xml:space="preserve"> </w:t>
      </w:r>
      <w:r>
        <w:rPr>
          <w:sz w:val="28"/>
        </w:rPr>
        <w:t>Genres</w:t>
      </w:r>
    </w:p>
    <w:p>
      <w:pPr>
        <w:pStyle w:val="7"/>
        <w:numPr>
          <w:ilvl w:val="0"/>
          <w:numId w:val="3"/>
        </w:numPr>
        <w:tabs>
          <w:tab w:val="left" w:pos="953"/>
        </w:tabs>
        <w:spacing w:before="0" w:after="0" w:line="276" w:lineRule="auto"/>
        <w:ind w:left="952" w:right="108" w:hanging="361"/>
        <w:jc w:val="both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query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determines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spent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most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music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each country. Write a query that returns the country along with the top customer and how much they spent. For countries where the top amount spent is shared, provide all customers who spent this</w:t>
      </w:r>
      <w:r>
        <w:rPr>
          <w:spacing w:val="-6"/>
          <w:sz w:val="28"/>
        </w:rPr>
        <w:t xml:space="preserve"> </w:t>
      </w:r>
      <w:r>
        <w:rPr>
          <w:sz w:val="28"/>
        </w:rPr>
        <w:t>amount</w:t>
      </w:r>
    </w:p>
    <w:p>
      <w:pPr>
        <w:pStyle w:val="5"/>
        <w:ind w:left="0" w:firstLine="0"/>
      </w:pPr>
    </w:p>
    <w:p>
      <w:pPr>
        <w:pStyle w:val="5"/>
        <w:spacing w:before="3"/>
        <w:ind w:left="0" w:firstLine="0"/>
        <w:rPr>
          <w:sz w:val="30"/>
        </w:rPr>
      </w:pPr>
    </w:p>
    <w:p>
      <w:pPr>
        <w:pStyle w:val="5"/>
        <w:ind w:left="0" w:firstLine="0"/>
        <w:rPr>
          <w:b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231140</wp:posOffset>
            </wp:positionH>
            <wp:positionV relativeFrom="paragraph">
              <wp:posOffset>163830</wp:posOffset>
            </wp:positionV>
            <wp:extent cx="5297170" cy="1543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054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20" w:right="740" w:bottom="280" w:left="26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52" w:hanging="36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54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49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943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938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33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27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22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917" w:hanging="361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52" w:hanging="36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54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49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943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938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33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27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22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917" w:hanging="361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52" w:hanging="36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54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49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943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938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33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27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22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917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15716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3907"/>
      <w:jc w:val="both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952" w:hanging="361"/>
    </w:pPr>
    <w:rPr>
      <w:rFonts w:ascii="Calibri" w:hAnsi="Calibri" w:eastAsia="Calibri" w:cs="Calibri"/>
      <w:sz w:val="28"/>
      <w:szCs w:val="28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92"/>
      <w:ind w:left="952" w:hanging="361"/>
      <w:jc w:val="both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2023-06-14T06:33:00Z</dcterms:created>
  <dc:creator>RISHABH NARAYAN</dc:creator>
  <cp:lastModifiedBy>Mahidul Islam Sinha</cp:lastModifiedBy>
  <dcterms:modified xsi:type="dcterms:W3CDTF">2023-06-14T06:42:09Z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2023-06-14T00:00:00Z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B9F38F3C1C97462E893CC12A24140F2F</vt:lpwstr>
  </property>
</Properties>
</file>